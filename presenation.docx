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D25" w:rsidRDefault="00750F1D">
      <w:pPr>
        <w:pStyle w:val="Title"/>
      </w:pPr>
      <w:r>
        <w:t>Project Submission Guidelines for First-Year Students</w:t>
      </w:r>
    </w:p>
    <w:p w:rsidR="00A44D25" w:rsidRDefault="00750F1D">
      <w:r>
        <w:t>Dear Students,</w:t>
      </w:r>
      <w:r>
        <w:br/>
      </w:r>
    </w:p>
    <w:p w:rsidR="00A44D25" w:rsidRDefault="00750F1D">
      <w:r>
        <w:t xml:space="preserve">As part of your project submission, you are required to include both a PowerPoint presentation and a short video explanation highlighting the key features of your project. These </w:t>
      </w:r>
      <w:r>
        <w:t>materials must be uploaded to your designated GitHub repository. Please follow the instructions below carefully.</w:t>
      </w:r>
    </w:p>
    <w:p w:rsidR="00A44D25" w:rsidRDefault="00750F1D">
      <w:pPr>
        <w:pStyle w:val="Heading1"/>
      </w:pPr>
      <w:r>
        <w:t>What You Need to Submit</w:t>
      </w:r>
    </w:p>
    <w:p w:rsidR="00A44D25" w:rsidRDefault="00A44D25" w:rsidP="003F0E87">
      <w:pPr>
        <w:pStyle w:val="ListBullet"/>
        <w:numPr>
          <w:ilvl w:val="0"/>
          <w:numId w:val="0"/>
        </w:numPr>
        <w:ind w:left="360"/>
      </w:pPr>
    </w:p>
    <w:p w:rsidR="00A44D25" w:rsidRDefault="00750F1D">
      <w:pPr>
        <w:pStyle w:val="ListNumber"/>
      </w:pPr>
      <w:r>
        <w:t xml:space="preserve"> Video Explanation (3–5 mins):</w:t>
      </w:r>
    </w:p>
    <w:p w:rsidR="00A44D25" w:rsidRDefault="00750F1D">
      <w:pPr>
        <w:pStyle w:val="ListBullet"/>
      </w:pPr>
      <w:r>
        <w:t xml:space="preserve"> Format: .mp4 (recommended)</w:t>
      </w:r>
    </w:p>
    <w:p w:rsidR="00A44D25" w:rsidRDefault="00750F1D">
      <w:pPr>
        <w:pStyle w:val="ListBullet"/>
      </w:pPr>
      <w:r>
        <w:t xml:space="preserve"> You must clearly explain the key features of your project.</w:t>
      </w:r>
    </w:p>
    <w:p w:rsidR="00A44D25" w:rsidRDefault="00750F1D">
      <w:pPr>
        <w:pStyle w:val="ListBullet"/>
      </w:pPr>
      <w:r>
        <w:t xml:space="preserve"> Each team member must speak for at least 30 seconds.</w:t>
      </w:r>
    </w:p>
    <w:p w:rsidR="00A44D25" w:rsidRDefault="00750F1D">
      <w:pPr>
        <w:pStyle w:val="ListBullet"/>
      </w:pPr>
      <w:r>
        <w:t xml:space="preserve"> Suggested structure:</w:t>
      </w:r>
    </w:p>
    <w:p w:rsidR="00A44D25" w:rsidRDefault="00750F1D" w:rsidP="003F0E87">
      <w:pPr>
        <w:ind w:left="709"/>
      </w:pPr>
      <w:r>
        <w:t xml:space="preserve">  - Introduction</w:t>
      </w:r>
      <w:r>
        <w:br/>
        <w:t xml:space="preserve">  - Project Goals</w:t>
      </w:r>
      <w:r>
        <w:br/>
        <w:t xml:space="preserve">  - Key Features and Implementation</w:t>
      </w:r>
      <w:r>
        <w:br/>
        <w:t xml:space="preserve">  - Conclusion</w:t>
      </w:r>
    </w:p>
    <w:p w:rsidR="00A44D25" w:rsidRDefault="00750F1D">
      <w:pPr>
        <w:pStyle w:val="Heading1"/>
      </w:pPr>
      <w:r>
        <w:t>How to Submit</w:t>
      </w:r>
    </w:p>
    <w:p w:rsidR="00A44D25" w:rsidRDefault="00750F1D" w:rsidP="003F0E87">
      <w:pPr>
        <w:pStyle w:val="ListNumber"/>
        <w:numPr>
          <w:ilvl w:val="0"/>
          <w:numId w:val="0"/>
        </w:numPr>
        <w:ind w:left="360"/>
      </w:pPr>
      <w:r>
        <w:t>1. Create a GitHub Repository (one per team):</w:t>
      </w:r>
    </w:p>
    <w:p w:rsidR="00A44D25" w:rsidRDefault="00750F1D">
      <w:pPr>
        <w:pStyle w:val="ListBullet"/>
      </w:pPr>
      <w:r>
        <w:t xml:space="preserve">• Repository name: project-title </w:t>
      </w:r>
      <w:r>
        <w:t>(e.g., library-app)</w:t>
      </w:r>
    </w:p>
    <w:p w:rsidR="00A44D25" w:rsidRDefault="00750F1D">
      <w:pPr>
        <w:pStyle w:val="ListBullet"/>
      </w:pPr>
      <w:r>
        <w:t>• Make sure the repository is public (or provide access to your instructor).</w:t>
      </w:r>
    </w:p>
    <w:p w:rsidR="00A44D25" w:rsidRDefault="00750F1D" w:rsidP="003F0E87">
      <w:pPr>
        <w:pStyle w:val="ListNumber"/>
        <w:numPr>
          <w:ilvl w:val="0"/>
          <w:numId w:val="0"/>
        </w:numPr>
        <w:ind w:left="360"/>
      </w:pPr>
      <w:r>
        <w:t>2. Add the Following Files to the Repository:</w:t>
      </w:r>
    </w:p>
    <w:p w:rsidR="00A44D25" w:rsidRDefault="00750F1D">
      <w:pPr>
        <w:pStyle w:val="ListBullet"/>
      </w:pPr>
      <w:r>
        <w:t>presentation.pptx or presentation.pdf</w:t>
      </w:r>
    </w:p>
    <w:p w:rsidR="00A44D25" w:rsidRDefault="00750F1D">
      <w:pPr>
        <w:pStyle w:val="ListBullet"/>
      </w:pPr>
      <w:r>
        <w:t>project_video.mp4</w:t>
      </w:r>
    </w:p>
    <w:p w:rsidR="00A44D25" w:rsidRDefault="00750F1D">
      <w:pPr>
        <w:pStyle w:val="ListBullet"/>
      </w:pPr>
      <w:r>
        <w:t>Your project source code</w:t>
      </w:r>
    </w:p>
    <w:p w:rsidR="003F0E87" w:rsidRDefault="003F0E87">
      <w:pPr>
        <w:pStyle w:val="ListBullet"/>
      </w:pPr>
      <w:r>
        <w:t>Project file</w:t>
      </w:r>
    </w:p>
    <w:p w:rsidR="00A44D25" w:rsidRDefault="00750F1D" w:rsidP="003F0E87">
      <w:pPr>
        <w:pStyle w:val="ListNumber"/>
        <w:numPr>
          <w:ilvl w:val="0"/>
          <w:numId w:val="0"/>
        </w:numPr>
        <w:ind w:left="360"/>
      </w:pPr>
      <w:r>
        <w:t>Organize Your Repos</w:t>
      </w:r>
      <w:r>
        <w:t>itory Structure (recommended):</w:t>
      </w:r>
    </w:p>
    <w:p w:rsidR="00A44D25" w:rsidRDefault="00750F1D">
      <w:r>
        <w:lastRenderedPageBreak/>
        <w:t>/project-title/</w:t>
      </w:r>
      <w:r>
        <w:br/>
        <w:t>├── presentation.pptx</w:t>
      </w:r>
      <w:r>
        <w:br/>
        <w:t>├── project_video.mp4</w:t>
      </w:r>
      <w:r>
        <w:br/>
        <w:t>└── /src/ (your source code, if any)</w:t>
      </w:r>
    </w:p>
    <w:p w:rsidR="00A44D25" w:rsidRDefault="00750F1D">
      <w:pPr>
        <w:pStyle w:val="Heading1"/>
      </w:pPr>
      <w:r>
        <w:t>Deadline for Submission</w:t>
      </w:r>
    </w:p>
    <w:p w:rsidR="00A44D25" w:rsidRDefault="00750F1D">
      <w:r>
        <w:t xml:space="preserve">• All files must be pushed to your GitHub repository by </w:t>
      </w:r>
      <w:r w:rsidR="003F0E87">
        <w:t>7-May-2025</w:t>
      </w:r>
      <w:r>
        <w:t>.</w:t>
      </w:r>
    </w:p>
    <w:p w:rsidR="00A44D25" w:rsidRDefault="00750F1D">
      <w:r>
        <w:t xml:space="preserve">• Late submissions will not be </w:t>
      </w:r>
      <w:r>
        <w:t>entertained without prior approval.</w:t>
      </w:r>
    </w:p>
    <w:p w:rsidR="00A44D25" w:rsidRDefault="00750F1D">
      <w:pPr>
        <w:pStyle w:val="Heading1"/>
      </w:pPr>
      <w:r>
        <w:t>Additional Tips</w:t>
      </w:r>
    </w:p>
    <w:p w:rsidR="00A44D25" w:rsidRDefault="00750F1D">
      <w:r>
        <w:t>• Ensure your video is clear and audible.</w:t>
      </w:r>
    </w:p>
    <w:p w:rsidR="00A44D25" w:rsidRDefault="00750F1D">
      <w:r>
        <w:t>• Practice your explanation before recording.</w:t>
      </w:r>
    </w:p>
    <w:p w:rsidR="00A44D25" w:rsidRDefault="00750F1D">
      <w:r>
        <w:t>• Make sure your PPT is well-formatted and concise.</w:t>
      </w:r>
    </w:p>
    <w:p w:rsidR="003F0E87" w:rsidRDefault="003F0E87" w:rsidP="003F0E87">
      <w:pPr>
        <w:pStyle w:val="ListNumber"/>
        <w:numPr>
          <w:ilvl w:val="0"/>
          <w:numId w:val="0"/>
        </w:numPr>
        <w:ind w:left="360"/>
      </w:pPr>
      <w:r>
        <w:t>PowerPoint Presentation (.pptx or .pdf):</w:t>
      </w:r>
    </w:p>
    <w:p w:rsidR="003F0E87" w:rsidRDefault="003F0E87" w:rsidP="003F0E87">
      <w:pPr>
        <w:pStyle w:val="ListBullet"/>
        <w:numPr>
          <w:ilvl w:val="0"/>
          <w:numId w:val="0"/>
        </w:numPr>
        <w:ind w:left="360"/>
      </w:pPr>
      <w:r>
        <w:t>• Title Slide (Project Title, Team Members, Roll Numbers)</w:t>
      </w:r>
    </w:p>
    <w:p w:rsidR="003F0E87" w:rsidRDefault="003F0E87" w:rsidP="003F0E87">
      <w:pPr>
        <w:pStyle w:val="ListBullet"/>
        <w:numPr>
          <w:ilvl w:val="0"/>
          <w:numId w:val="0"/>
        </w:numPr>
        <w:ind w:left="360"/>
      </w:pPr>
      <w:r>
        <w:t>• Problem Statement</w:t>
      </w:r>
    </w:p>
    <w:p w:rsidR="003F0E87" w:rsidRDefault="003F0E87" w:rsidP="003F0E87">
      <w:pPr>
        <w:pStyle w:val="ListBullet"/>
        <w:numPr>
          <w:ilvl w:val="0"/>
          <w:numId w:val="0"/>
        </w:numPr>
        <w:ind w:left="360"/>
      </w:pPr>
      <w:r>
        <w:t>• Objectives</w:t>
      </w:r>
    </w:p>
    <w:p w:rsidR="003F0E87" w:rsidRDefault="003F0E87" w:rsidP="003F0E87">
      <w:pPr>
        <w:pStyle w:val="ListBullet"/>
        <w:numPr>
          <w:ilvl w:val="0"/>
          <w:numId w:val="0"/>
        </w:numPr>
        <w:ind w:left="360"/>
      </w:pPr>
      <w:r>
        <w:t>• Methodology / Architecture / Tools Used</w:t>
      </w:r>
    </w:p>
    <w:p w:rsidR="003F0E87" w:rsidRDefault="003F0E87" w:rsidP="003F0E87">
      <w:pPr>
        <w:pStyle w:val="ListBullet"/>
        <w:numPr>
          <w:ilvl w:val="0"/>
          <w:numId w:val="0"/>
        </w:numPr>
        <w:ind w:left="360"/>
      </w:pPr>
      <w:r>
        <w:t>• Key Features of the Project</w:t>
      </w:r>
    </w:p>
    <w:p w:rsidR="003F0E87" w:rsidRDefault="003F0E87" w:rsidP="003F0E87">
      <w:pPr>
        <w:pStyle w:val="ListBullet"/>
        <w:numPr>
          <w:ilvl w:val="0"/>
          <w:numId w:val="0"/>
        </w:numPr>
        <w:ind w:left="360"/>
      </w:pPr>
      <w:r>
        <w:t>• Screenshots of the Project (if applicable)</w:t>
      </w:r>
    </w:p>
    <w:p w:rsidR="003F0E87" w:rsidRDefault="003F0E87" w:rsidP="003F0E87">
      <w:pPr>
        <w:ind w:firstLine="360"/>
      </w:pPr>
      <w:r>
        <w:t>• Conclusion &amp; Future Work</w:t>
      </w:r>
    </w:p>
    <w:p w:rsidR="00A44D25" w:rsidRDefault="00A44D25"/>
    <w:p w:rsidR="003F0E87" w:rsidRDefault="003F0E87"/>
    <w:sectPr w:rsidR="003F0E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6593D"/>
    <w:rsid w:val="003F0E87"/>
    <w:rsid w:val="00750F1D"/>
    <w:rsid w:val="00A44D25"/>
    <w:rsid w:val="00AA1D8D"/>
    <w:rsid w:val="00B47730"/>
    <w:rsid w:val="00C93356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1734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Sagar Sangwan</cp:lastModifiedBy>
  <cp:revision>2</cp:revision>
  <dcterms:created xsi:type="dcterms:W3CDTF">2025-05-07T14:52:00Z</dcterms:created>
  <dcterms:modified xsi:type="dcterms:W3CDTF">2025-05-07T14:52:00Z</dcterms:modified>
</cp:coreProperties>
</file>